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Digital Evidence Management Report</w:t>
      </w:r>
    </w:p>
    <w:p>
      <w:pPr>
        <w:pStyle w:val="Heading1"/>
      </w:pPr>
      <w:r>
        <w:t>1. Live Data Collection (Parrot OS)</w:t>
      </w:r>
    </w:p>
    <w:p>
      <w:r>
        <w:t>During the investigation, live system data was collected from the Parrot OS environment. This included capturing the current system state, listing running processes, and enumerating active network connections.</w:t>
        <w:br/>
      </w:r>
    </w:p>
    <w:p>
      <w:r>
        <w:t>Commands executed:</w:t>
      </w:r>
    </w:p>
    <w:p>
      <w:pPr>
        <w:pStyle w:val="ListBullet"/>
      </w:pPr>
      <w:r>
        <w:t>• who</w:t>
      </w:r>
    </w:p>
    <w:p>
      <w:pPr>
        <w:pStyle w:val="ListBullet"/>
      </w:pPr>
      <w:r>
        <w:t>• uptime</w:t>
      </w:r>
    </w:p>
    <w:p>
      <w:pPr>
        <w:pStyle w:val="ListBullet"/>
      </w:pPr>
      <w:r>
        <w:t>• ps aux &gt; /mnt/usb/pslist.txt</w:t>
      </w:r>
    </w:p>
    <w:p>
      <w:pPr>
        <w:pStyle w:val="ListBullet"/>
      </w:pPr>
      <w:r>
        <w:t>• netstat -tulnp &gt; /mnt/usb/netstat.txt</w:t>
      </w:r>
    </w:p>
    <w:p>
      <w:pPr>
        <w:pStyle w:val="ListBullet"/>
      </w:pPr>
      <w:r>
        <w:t>• last &gt; /mnt/usb/lastlogins.txt</w:t>
      </w:r>
    </w:p>
    <w:p>
      <w:r>
        <w:t>Mock Output Snapshot:</w:t>
        <w:br/>
        <w:t>- Active users: ceo_login, root</w:t>
        <w:br/>
        <w:t>- Notable process: /tmp/evil_script.sh (PID 4578)</w:t>
        <w:br/>
        <w:t>- Network connection: 192.168.1.5:4444 -&gt; 203.0.113.77 (external)</w:t>
      </w:r>
    </w:p>
    <w:p>
      <w:pPr>
        <w:pStyle w:val="Heading1"/>
      </w:pPr>
      <w:r>
        <w:t>2. Memory Analysis Using Volatility</w:t>
      </w:r>
    </w:p>
    <w:p>
      <w:r>
        <w:t>Memory dump was created using the `dd` command and analyzed using Volatility 3.</w:t>
        <w:br/>
      </w:r>
    </w:p>
    <w:p>
      <w:r>
        <w:t>Command used:</w:t>
      </w:r>
    </w:p>
    <w:p>
      <w:pPr>
        <w:pStyle w:val="ListBullet"/>
      </w:pPr>
      <w:r>
        <w:t>• dd if=/dev/mem of=/mnt/usb/memdump.img bs=1M</w:t>
      </w:r>
    </w:p>
    <w:p>
      <w:r>
        <w:t>Volatility plugins used:</w:t>
      </w:r>
    </w:p>
    <w:p>
      <w:pPr>
        <w:pStyle w:val="ListBullet"/>
      </w:pPr>
      <w:r>
        <w:t>• linux.pslist</w:t>
      </w:r>
    </w:p>
    <w:p>
      <w:pPr>
        <w:pStyle w:val="ListBullet"/>
      </w:pPr>
      <w:r>
        <w:t>• linux.netstat</w:t>
      </w:r>
    </w:p>
    <w:p>
      <w:pPr>
        <w:pStyle w:val="ListBullet"/>
      </w:pPr>
      <w:r>
        <w:t>• linux.bash</w:t>
      </w:r>
    </w:p>
    <w:p>
      <w:r>
        <w:t>Mock Findings:</w:t>
        <w:br/>
        <w:t>- Suspicious process 'evil_script.sh' (PID 4578) found in memory</w:t>
        <w:br/>
        <w:t>- Network connection to C2 server IP: 203.0.113.77:4444</w:t>
        <w:br/>
        <w:t>- Bash history confirmed execution of unknown base64-decoded payload</w:t>
      </w:r>
    </w:p>
    <w:p>
      <w:pPr>
        <w:pStyle w:val="Heading1"/>
      </w:pPr>
      <w:r>
        <w:t>3. Disk Acquisition (Parrot OS)</w:t>
      </w:r>
    </w:p>
    <w:p>
      <w:r>
        <w:t>Disk image captured using `dd` tool.</w:t>
      </w:r>
    </w:p>
    <w:p>
      <w:r>
        <w:t>Command:</w:t>
      </w:r>
    </w:p>
    <w:p>
      <w:pPr>
        <w:pStyle w:val="ListBullet"/>
      </w:pPr>
      <w:r>
        <w:t>• dd if=/dev/sda of=/mnt/usb/disk_image.img bs=4M status=progress</w:t>
      </w:r>
    </w:p>
    <w:p>
      <w:r>
        <w:t>Hashes calculated for integrity:</w:t>
      </w:r>
    </w:p>
    <w:p>
      <w:pPr>
        <w:pStyle w:val="ListBullet"/>
      </w:pPr>
      <w:r>
        <w:t>• md5sum disk_image.img &gt; disk_image.md5</w:t>
      </w:r>
    </w:p>
    <w:p>
      <w:pPr>
        <w:pStyle w:val="ListBullet"/>
      </w:pPr>
      <w:r>
        <w:t>• sha256sum disk_image.img &gt; disk_image.sha256</w:t>
      </w:r>
    </w:p>
    <w:p>
      <w:pPr>
        <w:pStyle w:val="Heading1"/>
      </w:pPr>
      <w:r>
        <w:t>4. Chain of Custody</w:t>
      </w:r>
    </w:p>
    <w:p>
      <w:r>
        <w:t>Chain of custody for digital evidence is maintained as shown below: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Time</w:t>
            </w:r>
          </w:p>
        </w:tc>
        <w:tc>
          <w:tcPr>
            <w:tcW w:type="dxa" w:w="1440"/>
          </w:tcPr>
          <w:p>
            <w:r>
              <w:t>Evidence</w:t>
            </w:r>
          </w:p>
        </w:tc>
        <w:tc>
          <w:tcPr>
            <w:tcW w:type="dxa" w:w="1440"/>
          </w:tcPr>
          <w:p>
            <w:r>
              <w:t>Collected By</w:t>
            </w:r>
          </w:p>
        </w:tc>
        <w:tc>
          <w:tcPr>
            <w:tcW w:type="dxa" w:w="1440"/>
          </w:tcPr>
          <w:p>
            <w:r>
              <w:t>Stored Location</w:t>
            </w:r>
          </w:p>
        </w:tc>
        <w:tc>
          <w:tcPr>
            <w:tcW w:type="dxa" w:w="1440"/>
          </w:tcPr>
          <w:p>
            <w:r>
              <w:t>Hash Verified</w:t>
            </w:r>
          </w:p>
        </w:tc>
        <w:tc>
          <w:tcPr>
            <w:tcW w:type="dxa" w:w="1440"/>
          </w:tcPr>
          <w:p>
            <w:r>
              <w:t>Notes</w:t>
            </w:r>
          </w:p>
        </w:tc>
      </w:tr>
      <w:tr>
        <w:tc>
          <w:tcPr>
            <w:tcW w:type="dxa" w:w="1440"/>
          </w:tcPr>
          <w:p>
            <w:r>
              <w:t>2025-04-25 15:30</w:t>
            </w:r>
          </w:p>
        </w:tc>
        <w:tc>
          <w:tcPr>
            <w:tcW w:type="dxa" w:w="1440"/>
          </w:tcPr>
          <w:p>
            <w:r>
              <w:t>memdump.img</w:t>
            </w:r>
          </w:p>
        </w:tc>
        <w:tc>
          <w:tcPr>
            <w:tcW w:type="dxa" w:w="1440"/>
          </w:tcPr>
          <w:p>
            <w:r>
              <w:t>Analyst A</w:t>
            </w:r>
          </w:p>
        </w:tc>
        <w:tc>
          <w:tcPr>
            <w:tcW w:type="dxa" w:w="1440"/>
          </w:tcPr>
          <w:p>
            <w:r>
              <w:t>/mnt/usb/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Captured post-login compromise</w:t>
            </w:r>
          </w:p>
        </w:tc>
      </w:tr>
      <w:tr>
        <w:tc>
          <w:tcPr>
            <w:tcW w:type="dxa" w:w="1440"/>
          </w:tcPr>
          <w:p>
            <w:r>
              <w:t>2025-04-25 15:40</w:t>
            </w:r>
          </w:p>
        </w:tc>
        <w:tc>
          <w:tcPr>
            <w:tcW w:type="dxa" w:w="1440"/>
          </w:tcPr>
          <w:p>
            <w:r>
              <w:t>disk_image.img</w:t>
            </w:r>
          </w:p>
        </w:tc>
        <w:tc>
          <w:tcPr>
            <w:tcW w:type="dxa" w:w="1440"/>
          </w:tcPr>
          <w:p>
            <w:r>
              <w:t>Analyst A</w:t>
            </w:r>
          </w:p>
        </w:tc>
        <w:tc>
          <w:tcPr>
            <w:tcW w:type="dxa" w:w="1440"/>
          </w:tcPr>
          <w:p>
            <w:r>
              <w:t>/mnt/usb/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Image saved &amp; hashed</w:t>
            </w:r>
          </w:p>
        </w:tc>
      </w:tr>
    </w:tbl>
    <w:p>
      <w:pPr>
        <w:pStyle w:val="Heading1"/>
      </w:pPr>
      <w:r>
        <w:t>5. Timeline Correlation (macOS + Parrot OS)</w:t>
      </w:r>
    </w:p>
    <w:p>
      <w:r>
        <w:t>Combined log events from macOS and Parrot OS were analyzed to build a timeline of the incident.</w:t>
      </w:r>
    </w:p>
    <w:p>
      <w:r>
        <w:t>Sample Timeline: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Time</w:t>
            </w:r>
          </w:p>
        </w:tc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Event</w:t>
            </w:r>
          </w:p>
        </w:tc>
        <w:tc>
          <w:tcPr>
            <w:tcW w:type="dxa" w:w="2160"/>
          </w:tcPr>
          <w:p>
            <w:r>
              <w:t>Details</w:t>
            </w:r>
          </w:p>
        </w:tc>
      </w:tr>
      <w:tr>
        <w:tc>
          <w:tcPr>
            <w:tcW w:type="dxa" w:w="2160"/>
          </w:tcPr>
          <w:p>
            <w:r>
              <w:t>15:20</w:t>
            </w:r>
          </w:p>
        </w:tc>
        <w:tc>
          <w:tcPr>
            <w:tcW w:type="dxa" w:w="2160"/>
          </w:tcPr>
          <w:p>
            <w:r>
              <w:t>Parrot OS</w:t>
            </w:r>
          </w:p>
        </w:tc>
        <w:tc>
          <w:tcPr>
            <w:tcW w:type="dxa" w:w="2160"/>
          </w:tcPr>
          <w:p>
            <w:r>
              <w:t>Failed login (ceo_login)</w:t>
            </w:r>
          </w:p>
        </w:tc>
        <w:tc>
          <w:tcPr>
            <w:tcW w:type="dxa" w:w="2160"/>
          </w:tcPr>
          <w:p>
            <w:r>
              <w:t>Brute-force from Russia</w:t>
            </w:r>
          </w:p>
        </w:tc>
      </w:tr>
      <w:tr>
        <w:tc>
          <w:tcPr>
            <w:tcW w:type="dxa" w:w="2160"/>
          </w:tcPr>
          <w:p>
            <w:r>
              <w:t>15:27</w:t>
            </w:r>
          </w:p>
        </w:tc>
        <w:tc>
          <w:tcPr>
            <w:tcW w:type="dxa" w:w="2160"/>
          </w:tcPr>
          <w:p>
            <w:r>
              <w:t>Parrot OS</w:t>
            </w:r>
          </w:p>
        </w:tc>
        <w:tc>
          <w:tcPr>
            <w:tcW w:type="dxa" w:w="2160"/>
          </w:tcPr>
          <w:p>
            <w:r>
              <w:t>Successful login</w:t>
            </w:r>
          </w:p>
        </w:tc>
        <w:tc>
          <w:tcPr>
            <w:tcW w:type="dxa" w:w="2160"/>
          </w:tcPr>
          <w:p>
            <w:r>
              <w:t>Via python-requests</w:t>
            </w:r>
          </w:p>
        </w:tc>
      </w:tr>
      <w:tr>
        <w:tc>
          <w:tcPr>
            <w:tcW w:type="dxa" w:w="2160"/>
          </w:tcPr>
          <w:p>
            <w:r>
              <w:t>15:35</w:t>
            </w:r>
          </w:p>
        </w:tc>
        <w:tc>
          <w:tcPr>
            <w:tcW w:type="dxa" w:w="2160"/>
          </w:tcPr>
          <w:p>
            <w:r>
              <w:t>Parrot OS</w:t>
            </w:r>
          </w:p>
        </w:tc>
        <w:tc>
          <w:tcPr>
            <w:tcW w:type="dxa" w:w="2160"/>
          </w:tcPr>
          <w:p>
            <w:r>
              <w:t>Malware executed</w:t>
            </w:r>
          </w:p>
        </w:tc>
        <w:tc>
          <w:tcPr>
            <w:tcW w:type="dxa" w:w="2160"/>
          </w:tcPr>
          <w:p>
            <w:r>
              <w:t>evil_script.sh started</w:t>
            </w:r>
          </w:p>
        </w:tc>
      </w:tr>
      <w:tr>
        <w:tc>
          <w:tcPr>
            <w:tcW w:type="dxa" w:w="2160"/>
          </w:tcPr>
          <w:p>
            <w:r>
              <w:t>15:36</w:t>
            </w:r>
          </w:p>
        </w:tc>
        <w:tc>
          <w:tcPr>
            <w:tcW w:type="dxa" w:w="2160"/>
          </w:tcPr>
          <w:p>
            <w:r>
              <w:t>macOS</w:t>
            </w:r>
          </w:p>
        </w:tc>
        <w:tc>
          <w:tcPr>
            <w:tcW w:type="dxa" w:w="2160"/>
          </w:tcPr>
          <w:p>
            <w:r>
              <w:t>No activity</w:t>
            </w:r>
          </w:p>
        </w:tc>
        <w:tc>
          <w:tcPr>
            <w:tcW w:type="dxa" w:w="2160"/>
          </w:tcPr>
          <w:p>
            <w:r>
              <w:t>Confirms external attack</w:t>
            </w:r>
          </w:p>
        </w:tc>
      </w:tr>
      <w:tr>
        <w:tc>
          <w:tcPr>
            <w:tcW w:type="dxa" w:w="2160"/>
          </w:tcPr>
          <w:p>
            <w:r>
              <w:t>15:40</w:t>
            </w:r>
          </w:p>
        </w:tc>
        <w:tc>
          <w:tcPr>
            <w:tcW w:type="dxa" w:w="2160"/>
          </w:tcPr>
          <w:p>
            <w:r>
              <w:t>Parrot OS</w:t>
            </w:r>
          </w:p>
        </w:tc>
        <w:tc>
          <w:tcPr>
            <w:tcW w:type="dxa" w:w="2160"/>
          </w:tcPr>
          <w:p>
            <w:r>
              <w:t>Memory captured</w:t>
            </w:r>
          </w:p>
        </w:tc>
        <w:tc>
          <w:tcPr>
            <w:tcW w:type="dxa" w:w="2160"/>
          </w:tcPr>
          <w:p>
            <w:r>
              <w:t>Investigation started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